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page!</w:t>
        <w:br w:type="page"/>
      </w:r>
    </w:p>
    <w:p>
      <w:r>
        <w:t>Thisis on the second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