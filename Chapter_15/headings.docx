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5"/>
      </w:pPr>
      <w:r>
        <w:t>header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