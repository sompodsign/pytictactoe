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amar sonar bangla ami tomay valobasi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